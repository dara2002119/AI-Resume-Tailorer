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10"/>
      <w:widowControl/>
    </w:pPr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5" w:line="240" w:lineRule="auto"/>
      <w:outlineLvl w:val="0"/>
      <w:widowControl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0" w:after="5" w:line="240" w:lineRule="auto"/>
      <w:outlineLvl w:val="1"/>
      <w:widowControl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0" w:after="5" w:line="240" w:lineRule="auto"/>
      <w:outlineLvl w:val="2"/>
      <w:widowControl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5" w:line="240" w:lineRule="auto"/>
      <w:ind w:left="259" w:firstLine="0"/>
      <w:contextualSpacing/>
      <w:widowControl/>
    </w:pPr>
    <w:rPr>
      <w:rFonts w:ascii="Times New Roman" w:hAnsi="Times New Roman" w:eastAsia="Times New Roman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Heading">
    <w:name w:val="NameHeading"/>
    <w:basedOn w:val="Normal"/>
    <w:pPr>
      <w:keepNext/>
      <w:spacing w:before="0" w:after="5" w:line="240" w:lineRule="auto"/>
      <w:jc w:val="center"/>
      <w:widowControl/>
    </w:pPr>
    <w:rPr>
      <w:rFonts w:ascii="Times New Roman" w:hAnsi="Times New Roman" w:eastAsia="Times New Roman"/>
      <w:color w:val="0066CC"/>
      <w:sz w:val="28"/>
    </w:rPr>
  </w:style>
  <w:style w:type="paragraph" w:customStyle="1" w:styleId="Contact">
    <w:name w:val="Contact"/>
    <w:basedOn w:val="Normal"/>
    <w:pPr>
      <w:keepNext/>
      <w:spacing w:before="0" w:after="5" w:line="240" w:lineRule="auto"/>
      <w:jc w:val="center"/>
      <w:widowControl/>
    </w:pPr>
    <w:rPr>
      <w:rFonts w:ascii="Times New Roman" w:hAnsi="Times New Roman" w:eastAsia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